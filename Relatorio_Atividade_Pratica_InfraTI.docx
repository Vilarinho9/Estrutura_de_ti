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Relatorio — Atividade Avaliativa Pratica 01</w:t>
      </w:r>
    </w:p>
    <w:p>
      <w:r>
        <w:t>Aluno: Joao Victor Pereira Vilarinho</w:t>
      </w:r>
    </w:p>
    <w:p>
      <w:r>
        <w:t>Disciplina: Infraestrutura de TI</w:t>
      </w:r>
    </w:p>
    <w:p>
      <w:r>
        <w:t>Data: 26/10/2025</w:t>
      </w:r>
    </w:p>
    <w:p>
      <w:r>
        <w:t>Durante a execucao da atividade, foram realizados os seguintes passos:</w:t>
        <w:br/>
        <w:t>1. Criacao da API Flask e containerizacao com Docker.</w:t>
        <w:br/>
        <w:t>2. Implantacao da imagem no Kubernetes local (Minikube).</w:t>
        <w:br/>
        <w:t>3. Provisionamento de um bucket S3 via Terraform (usando LocalStack).</w:t>
        <w:br/>
        <w:t>4. Testes da API com Postman.</w:t>
      </w:r>
    </w:p>
    <w:p>
      <w:pPr>
        <w:pStyle w:val="Heading2"/>
      </w:pPr>
      <w:r>
        <w:t>Problemas encontrados e solucoes:</w:t>
      </w:r>
    </w:p>
    <w:p>
      <w:r>
        <w:t>- Erro de permissao no Terraform: resolvido ajustando provider para LocalStack e configurando access_key e secret_key falsas.</w:t>
        <w:br/>
        <w:t>- Dependencia do Flask nao instalada: resolvido adicionando requirements.txt e reconstruindo a imagem Docker.</w:t>
        <w:br/>
        <w:t>- Pod nao iniciava por falta da imagem local: resolvido usando o comando minikube image load infra-prova-api:latest.</w:t>
      </w:r>
    </w:p>
    <w:p>
      <w:r>
        <w:t>Com isso, todos os testes foram executados com sucesso, comprovando o funcionamento da API e do pipeline de infraestrutura.</w:t>
      </w:r>
    </w:p>
    <w:p>
      <w:pPr>
        <w:pStyle w:val="Heading2"/>
      </w:pPr>
      <w:r>
        <w:t>Resumo dos Prints e Comandos Necessarios</w:t>
      </w:r>
    </w:p>
    <w:p>
      <w:r>
        <w:t>1. Docker:</w:t>
      </w:r>
    </w:p>
    <w:p>
      <w:r>
        <w:t xml:space="preserve">   - docker images</w:t>
      </w:r>
    </w:p>
    <w:p>
      <w:r>
        <w:t xml:space="preserve">   - docker ps</w:t>
      </w:r>
    </w:p>
    <w:p>
      <w:r>
        <w:t>2. Kubernetes:</w:t>
      </w:r>
    </w:p>
    <w:p>
      <w:r>
        <w:t xml:space="preserve">   - kubectl get pods</w:t>
      </w:r>
    </w:p>
    <w:p>
      <w:r>
        <w:t xml:space="preserve">   - kubectl get svc</w:t>
      </w:r>
    </w:p>
    <w:p>
      <w:r>
        <w:t>3. Terraform:</w:t>
      </w:r>
    </w:p>
    <w:p>
      <w:r>
        <w:t xml:space="preserve">   - terraform apply -auto-approve</w:t>
      </w:r>
    </w:p>
    <w:p>
      <w:r>
        <w:t xml:space="preserve">   - terraform output</w:t>
      </w:r>
    </w:p>
    <w:p>
      <w:r>
        <w:t>4. Postman/Insomnia:</w:t>
      </w:r>
    </w:p>
    <w:p>
      <w:r>
        <w:t xml:space="preserve">   - GET http://localhost:5000/</w:t>
      </w:r>
    </w:p>
    <w:p>
      <w:r>
        <w:t xml:space="preserve">     Resposta esperada: {"message": "API de teste - Infraestrutura", "status": "ok"}</w:t>
      </w:r>
    </w:p>
    <w:p>
      <w:r>
        <w:t xml:space="preserve">   - POST http://localhost:5000/sum com body JSON {"a":3, "b":4.5}</w:t>
      </w:r>
    </w:p>
    <w:p>
      <w:r>
        <w:t xml:space="preserve">     Resposta esperada: {"a":3,"b":4.5,"sum":7.5}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